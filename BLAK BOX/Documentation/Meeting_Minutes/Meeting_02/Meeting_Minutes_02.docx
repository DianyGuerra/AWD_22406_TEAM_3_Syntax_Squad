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3A934" w14:textId="604F2DC0" w:rsidR="0097692E" w:rsidRPr="00F71420" w:rsidRDefault="00000000">
      <w:pPr>
        <w:pStyle w:val="Ttulo"/>
        <w:rPr>
          <w:rFonts w:ascii="Aptos" w:hAnsi="Aptos"/>
        </w:rPr>
      </w:pPr>
      <w:r w:rsidRPr="00F71420">
        <w:rPr>
          <w:rFonts w:ascii="Aptos" w:hAnsi="Aptos"/>
        </w:rPr>
        <w:t>MEETING MINUTES</w:t>
      </w:r>
      <w:r w:rsidR="00511DB3">
        <w:rPr>
          <w:rFonts w:ascii="Aptos" w:hAnsi="Aptos"/>
        </w:rPr>
        <w:t xml:space="preserve"> N°2</w:t>
      </w:r>
    </w:p>
    <w:p w14:paraId="7B6EEDDA" w14:textId="0EA1DD7C" w:rsidR="0097692E" w:rsidRPr="00F71420" w:rsidRDefault="00000000">
      <w:pPr>
        <w:rPr>
          <w:rFonts w:ascii="Aptos" w:hAnsi="Aptos"/>
        </w:rPr>
      </w:pPr>
      <w:r w:rsidRPr="00F71420">
        <w:rPr>
          <w:rFonts w:ascii="Segoe UI Emoji" w:hAnsi="Segoe UI Emoji" w:cs="Segoe UI Emoji"/>
        </w:rPr>
        <w:t>📌</w:t>
      </w:r>
      <w:r w:rsidRPr="00F71420">
        <w:rPr>
          <w:rFonts w:ascii="Aptos" w:hAnsi="Aptos"/>
        </w:rPr>
        <w:t xml:space="preserve"> Project Name:</w:t>
      </w:r>
      <w:r w:rsidR="00F71420" w:rsidRPr="00F71420">
        <w:rPr>
          <w:rFonts w:ascii="Aptos" w:hAnsi="Aptos"/>
        </w:rPr>
        <w:t xml:space="preserve"> BLAK BOX | Tech Store</w:t>
      </w:r>
    </w:p>
    <w:p w14:paraId="69A7CCB6" w14:textId="1BC38900" w:rsidR="0097692E" w:rsidRPr="00F71420" w:rsidRDefault="00000000">
      <w:pPr>
        <w:rPr>
          <w:rFonts w:ascii="Aptos" w:hAnsi="Aptos"/>
        </w:rPr>
      </w:pPr>
      <w:r w:rsidRPr="00F71420">
        <w:rPr>
          <w:rFonts w:ascii="Segoe UI Emoji" w:hAnsi="Segoe UI Emoji" w:cs="Segoe UI Emoji"/>
        </w:rPr>
        <w:t>📅</w:t>
      </w:r>
      <w:r w:rsidRPr="00F71420">
        <w:rPr>
          <w:rFonts w:ascii="Aptos" w:hAnsi="Aptos"/>
        </w:rPr>
        <w:t xml:space="preserve"> Date: </w:t>
      </w:r>
      <w:r w:rsidR="00511DB3">
        <w:rPr>
          <w:rFonts w:ascii="Aptos" w:hAnsi="Aptos"/>
        </w:rPr>
        <w:t>20/05/2025</w:t>
      </w:r>
    </w:p>
    <w:p w14:paraId="65656085" w14:textId="78D31A97" w:rsidR="0097692E" w:rsidRPr="00F71420" w:rsidRDefault="00000000">
      <w:pPr>
        <w:rPr>
          <w:rFonts w:ascii="Aptos" w:hAnsi="Aptos"/>
        </w:rPr>
      </w:pPr>
      <w:r w:rsidRPr="00F71420">
        <w:rPr>
          <w:rFonts w:ascii="Segoe UI Emoji" w:hAnsi="Segoe UI Emoji" w:cs="Segoe UI Emoji"/>
        </w:rPr>
        <w:t>⏰</w:t>
      </w:r>
      <w:r w:rsidRPr="00F71420">
        <w:rPr>
          <w:rFonts w:ascii="Aptos" w:hAnsi="Aptos"/>
        </w:rPr>
        <w:t xml:space="preserve"> Time: </w:t>
      </w:r>
      <w:r w:rsidR="00511DB3">
        <w:rPr>
          <w:rFonts w:ascii="Aptos" w:hAnsi="Aptos"/>
        </w:rPr>
        <w:t>9:40 PM</w:t>
      </w:r>
    </w:p>
    <w:p w14:paraId="7D34B890" w14:textId="3FE9E37B" w:rsidR="0097692E" w:rsidRPr="00F71420" w:rsidRDefault="00000000">
      <w:pPr>
        <w:rPr>
          <w:rFonts w:ascii="Aptos" w:hAnsi="Aptos"/>
        </w:rPr>
      </w:pPr>
      <w:r w:rsidRPr="00F71420">
        <w:rPr>
          <w:rFonts w:ascii="Segoe UI Emoji" w:hAnsi="Segoe UI Emoji" w:cs="Segoe UI Emoji"/>
        </w:rPr>
        <w:t>📍</w:t>
      </w:r>
      <w:r w:rsidRPr="00F71420">
        <w:rPr>
          <w:rFonts w:ascii="Aptos" w:hAnsi="Aptos"/>
        </w:rPr>
        <w:t xml:space="preserve"> Location / Platform:</w:t>
      </w:r>
      <w:r w:rsidR="00511DB3">
        <w:rPr>
          <w:rFonts w:ascii="Aptos" w:hAnsi="Aptos"/>
        </w:rPr>
        <w:t xml:space="preserve"> Zoom meetings</w:t>
      </w:r>
    </w:p>
    <w:p w14:paraId="6A995BE1" w14:textId="77777777" w:rsidR="0097692E" w:rsidRPr="00F71420" w:rsidRDefault="00000000">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Participants:</w:t>
      </w:r>
    </w:p>
    <w:tbl>
      <w:tblPr>
        <w:tblStyle w:val="Tablaconcuadrcula4-nfasis5"/>
        <w:tblW w:w="0" w:type="auto"/>
        <w:tblLook w:val="04A0" w:firstRow="1" w:lastRow="0" w:firstColumn="1" w:lastColumn="0" w:noHBand="0" w:noVBand="1"/>
      </w:tblPr>
      <w:tblGrid>
        <w:gridCol w:w="4320"/>
        <w:gridCol w:w="4320"/>
      </w:tblGrid>
      <w:tr w:rsidR="0097692E" w:rsidRPr="00F71420" w14:paraId="7AD8570D" w14:textId="77777777" w:rsidTr="00F7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66B26A" w14:textId="5D5CB556" w:rsidR="0097692E" w:rsidRPr="00F71420" w:rsidRDefault="00000000">
            <w:pPr>
              <w:rPr>
                <w:rFonts w:ascii="Aptos" w:hAnsi="Aptos"/>
              </w:rPr>
            </w:pPr>
            <w:r w:rsidRPr="00F71420">
              <w:rPr>
                <w:rFonts w:ascii="Aptos" w:hAnsi="Aptos"/>
              </w:rPr>
              <w:t>Full Name</w:t>
            </w:r>
            <w:r w:rsidR="00F71420" w:rsidRPr="00F71420">
              <w:rPr>
                <w:rFonts w:ascii="Aptos" w:hAnsi="Aptos"/>
              </w:rPr>
              <w:t>:</w:t>
            </w:r>
          </w:p>
        </w:tc>
        <w:tc>
          <w:tcPr>
            <w:tcW w:w="4320" w:type="dxa"/>
          </w:tcPr>
          <w:p w14:paraId="36D740A9"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Role</w:t>
            </w:r>
          </w:p>
        </w:tc>
      </w:tr>
      <w:tr w:rsidR="00F71420" w:rsidRPr="00F71420" w14:paraId="3FFE8A62"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95A240" w14:textId="60B7DCFE" w:rsidR="00F71420" w:rsidRPr="00F71420" w:rsidRDefault="00F71420">
            <w:pPr>
              <w:rPr>
                <w:rFonts w:ascii="Aptos" w:hAnsi="Aptos"/>
              </w:rPr>
            </w:pPr>
            <w:r w:rsidRPr="00F71420">
              <w:rPr>
                <w:rFonts w:ascii="Aptos" w:hAnsi="Aptos"/>
              </w:rPr>
              <w:t>Diana Carolina Guerra Coronel</w:t>
            </w:r>
          </w:p>
        </w:tc>
        <w:tc>
          <w:tcPr>
            <w:tcW w:w="4320" w:type="dxa"/>
          </w:tcPr>
          <w:p w14:paraId="4F7E6BE8" w14:textId="454AE4A8" w:rsidR="00F71420" w:rsidRPr="00F71420" w:rsidRDefault="00F71420">
            <w:pPr>
              <w:cnfStyle w:val="000000100000" w:firstRow="0" w:lastRow="0" w:firstColumn="0" w:lastColumn="0" w:oddVBand="0" w:evenVBand="0" w:oddHBand="1" w:evenHBand="0" w:firstRowFirstColumn="0" w:firstRowLastColumn="0" w:lastRowFirstColumn="0" w:lastRowLastColumn="0"/>
              <w:rPr>
                <w:rFonts w:ascii="Aptos" w:hAnsi="Aptos"/>
              </w:rPr>
            </w:pPr>
            <w:r w:rsidRPr="00F71420">
              <w:rPr>
                <w:rFonts w:ascii="Aptos" w:hAnsi="Aptos"/>
              </w:rPr>
              <w:t>Information analysis, design, communication with the customer, developer.</w:t>
            </w:r>
          </w:p>
        </w:tc>
      </w:tr>
      <w:tr w:rsidR="00F71420" w:rsidRPr="00F71420" w14:paraId="4C8B1D5D" w14:textId="77777777" w:rsidTr="00F71420">
        <w:tc>
          <w:tcPr>
            <w:cnfStyle w:val="001000000000" w:firstRow="0" w:lastRow="0" w:firstColumn="1" w:lastColumn="0" w:oddVBand="0" w:evenVBand="0" w:oddHBand="0" w:evenHBand="0" w:firstRowFirstColumn="0" w:firstRowLastColumn="0" w:lastRowFirstColumn="0" w:lastRowLastColumn="0"/>
            <w:tcW w:w="4320" w:type="dxa"/>
          </w:tcPr>
          <w:p w14:paraId="3DF59046" w14:textId="3636C4A5" w:rsidR="00F71420" w:rsidRPr="00F71420" w:rsidRDefault="00F71420">
            <w:pPr>
              <w:rPr>
                <w:rFonts w:ascii="Aptos" w:hAnsi="Aptos"/>
              </w:rPr>
            </w:pPr>
            <w:r w:rsidRPr="00F71420">
              <w:rPr>
                <w:rFonts w:ascii="Aptos" w:hAnsi="Aptos"/>
              </w:rPr>
              <w:t>Bryan Josué Jácome Noroña</w:t>
            </w:r>
          </w:p>
        </w:tc>
        <w:tc>
          <w:tcPr>
            <w:tcW w:w="4320" w:type="dxa"/>
          </w:tcPr>
          <w:p w14:paraId="10ACB43C" w14:textId="46548C8C" w:rsidR="00F71420" w:rsidRPr="00F71420" w:rsidRDefault="00F71420">
            <w:pPr>
              <w:cnfStyle w:val="000000000000" w:firstRow="0" w:lastRow="0" w:firstColumn="0" w:lastColumn="0" w:oddVBand="0" w:evenVBand="0" w:oddHBand="0" w:evenHBand="0" w:firstRowFirstColumn="0" w:firstRowLastColumn="0" w:lastRowFirstColumn="0" w:lastRowLastColumn="0"/>
              <w:rPr>
                <w:rFonts w:ascii="Aptos" w:hAnsi="Aptos"/>
              </w:rPr>
            </w:pPr>
            <w:r w:rsidRPr="00F71420">
              <w:rPr>
                <w:rFonts w:ascii="Aptos" w:hAnsi="Aptos"/>
              </w:rPr>
              <w:t>All project documentation and processes, developer.</w:t>
            </w:r>
          </w:p>
        </w:tc>
      </w:tr>
      <w:tr w:rsidR="00F71420" w:rsidRPr="00F71420" w14:paraId="34331D83"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5E2976" w14:textId="2AEC3EE9" w:rsidR="00F71420" w:rsidRPr="00F71420" w:rsidRDefault="00F71420">
            <w:pPr>
              <w:rPr>
                <w:rFonts w:ascii="Aptos" w:hAnsi="Aptos"/>
              </w:rPr>
            </w:pPr>
            <w:r w:rsidRPr="00F71420">
              <w:rPr>
                <w:rFonts w:ascii="Aptos" w:hAnsi="Aptos"/>
              </w:rPr>
              <w:t>Sebastián David Lasso Vela</w:t>
            </w:r>
          </w:p>
        </w:tc>
        <w:tc>
          <w:tcPr>
            <w:tcW w:w="4320" w:type="dxa"/>
          </w:tcPr>
          <w:p w14:paraId="0569501D" w14:textId="0B13A0CE" w:rsidR="00F71420" w:rsidRPr="00F71420" w:rsidRDefault="00F71420">
            <w:pPr>
              <w:cnfStyle w:val="000000100000" w:firstRow="0" w:lastRow="0" w:firstColumn="0" w:lastColumn="0" w:oddVBand="0" w:evenVBand="0" w:oddHBand="1" w:evenHBand="0" w:firstRowFirstColumn="0" w:firstRowLastColumn="0" w:lastRowFirstColumn="0" w:lastRowLastColumn="0"/>
              <w:rPr>
                <w:rFonts w:ascii="Aptos" w:hAnsi="Aptos"/>
              </w:rPr>
            </w:pPr>
            <w:r w:rsidRPr="00F71420">
              <w:rPr>
                <w:rFonts w:ascii="Aptos" w:hAnsi="Aptos"/>
              </w:rPr>
              <w:t>All project documentation and processes, developer.</w:t>
            </w:r>
          </w:p>
        </w:tc>
      </w:tr>
      <w:tr w:rsidR="00F71420" w:rsidRPr="00F71420" w14:paraId="42626111" w14:textId="77777777" w:rsidTr="00F71420">
        <w:tc>
          <w:tcPr>
            <w:cnfStyle w:val="001000000000" w:firstRow="0" w:lastRow="0" w:firstColumn="1" w:lastColumn="0" w:oddVBand="0" w:evenVBand="0" w:oddHBand="0" w:evenHBand="0" w:firstRowFirstColumn="0" w:firstRowLastColumn="0" w:lastRowFirstColumn="0" w:lastRowLastColumn="0"/>
            <w:tcW w:w="4320" w:type="dxa"/>
          </w:tcPr>
          <w:p w14:paraId="6FD940DC" w14:textId="0FD98405" w:rsidR="00F71420" w:rsidRPr="00F71420" w:rsidRDefault="00F71420">
            <w:pPr>
              <w:rPr>
                <w:rFonts w:ascii="Aptos" w:hAnsi="Aptos"/>
              </w:rPr>
            </w:pPr>
            <w:r w:rsidRPr="00F71420">
              <w:rPr>
                <w:rFonts w:ascii="Aptos" w:hAnsi="Aptos"/>
              </w:rPr>
              <w:t>Jonathan David García Toquetón</w:t>
            </w:r>
          </w:p>
        </w:tc>
        <w:tc>
          <w:tcPr>
            <w:tcW w:w="4320" w:type="dxa"/>
          </w:tcPr>
          <w:p w14:paraId="7C9A314D" w14:textId="6918B781" w:rsidR="00F71420" w:rsidRPr="00F71420" w:rsidRDefault="00F71420">
            <w:pPr>
              <w:cnfStyle w:val="000000000000" w:firstRow="0" w:lastRow="0" w:firstColumn="0" w:lastColumn="0" w:oddVBand="0" w:evenVBand="0" w:oddHBand="0" w:evenHBand="0" w:firstRowFirstColumn="0" w:firstRowLastColumn="0" w:lastRowFirstColumn="0" w:lastRowLastColumn="0"/>
              <w:rPr>
                <w:rFonts w:ascii="Aptos" w:hAnsi="Aptos"/>
              </w:rPr>
            </w:pPr>
            <w:r w:rsidRPr="00F71420">
              <w:rPr>
                <w:rFonts w:ascii="Aptos" w:hAnsi="Aptos"/>
              </w:rPr>
              <w:t>Customer</w:t>
            </w:r>
          </w:p>
        </w:tc>
      </w:tr>
    </w:tbl>
    <w:p w14:paraId="58908EBF" w14:textId="77777777" w:rsidR="0097692E" w:rsidRPr="00F71420" w:rsidRDefault="00000000">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Agenda:</w:t>
      </w:r>
    </w:p>
    <w:p w14:paraId="4E39116E" w14:textId="0D565742" w:rsidR="00F71420" w:rsidRPr="00F71420" w:rsidRDefault="00F71420" w:rsidP="00F71420">
      <w:pPr>
        <w:pStyle w:val="Prrafodelista"/>
        <w:numPr>
          <w:ilvl w:val="0"/>
          <w:numId w:val="10"/>
        </w:numPr>
        <w:rPr>
          <w:rFonts w:ascii="Aptos" w:hAnsi="Aptos"/>
        </w:rPr>
      </w:pPr>
      <w:r w:rsidRPr="00F71420">
        <w:rPr>
          <w:rFonts w:ascii="Aptos" w:hAnsi="Aptos"/>
        </w:rPr>
        <w:t xml:space="preserve">Revision of the </w:t>
      </w:r>
      <w:r w:rsidR="00511DB3">
        <w:rPr>
          <w:rFonts w:ascii="Aptos" w:hAnsi="Aptos"/>
        </w:rPr>
        <w:t>home page</w:t>
      </w:r>
    </w:p>
    <w:p w14:paraId="185F3D22" w14:textId="2A720AA7" w:rsidR="00F71420" w:rsidRPr="00F71420" w:rsidRDefault="00F71420" w:rsidP="00F71420">
      <w:pPr>
        <w:pStyle w:val="Prrafodelista"/>
        <w:numPr>
          <w:ilvl w:val="0"/>
          <w:numId w:val="10"/>
        </w:numPr>
        <w:rPr>
          <w:rFonts w:ascii="Aptos" w:hAnsi="Aptos"/>
        </w:rPr>
      </w:pPr>
      <w:r w:rsidRPr="00F71420">
        <w:rPr>
          <w:rFonts w:ascii="Aptos" w:hAnsi="Aptos"/>
        </w:rPr>
        <w:t xml:space="preserve">Revision of the </w:t>
      </w:r>
      <w:r w:rsidR="00511DB3">
        <w:rPr>
          <w:rFonts w:ascii="Aptos" w:hAnsi="Aptos"/>
        </w:rPr>
        <w:t>login and sign-up functionalities</w:t>
      </w:r>
    </w:p>
    <w:p w14:paraId="49A35BF4" w14:textId="0B0C7E83" w:rsidR="00F71420" w:rsidRPr="00F71420" w:rsidRDefault="00F71420" w:rsidP="00F71420">
      <w:pPr>
        <w:pStyle w:val="Prrafodelista"/>
        <w:numPr>
          <w:ilvl w:val="0"/>
          <w:numId w:val="10"/>
        </w:numPr>
        <w:rPr>
          <w:rFonts w:ascii="Aptos" w:hAnsi="Aptos"/>
        </w:rPr>
      </w:pPr>
      <w:r w:rsidRPr="00F71420">
        <w:rPr>
          <w:rFonts w:ascii="Aptos" w:hAnsi="Aptos"/>
        </w:rPr>
        <w:t xml:space="preserve">Revision of the </w:t>
      </w:r>
      <w:r w:rsidR="00511DB3">
        <w:rPr>
          <w:rFonts w:ascii="Aptos" w:hAnsi="Aptos"/>
        </w:rPr>
        <w:t>Admin and user functionalities.</w:t>
      </w:r>
      <w:r w:rsidRPr="00F71420">
        <w:rPr>
          <w:rFonts w:ascii="Aptos" w:hAnsi="Aptos"/>
        </w:rPr>
        <w:t xml:space="preserve"> </w:t>
      </w:r>
    </w:p>
    <w:p w14:paraId="531469A6" w14:textId="1B0B7B21" w:rsidR="0097692E" w:rsidRPr="00F71420" w:rsidRDefault="00000000" w:rsidP="00F71420">
      <w:pPr>
        <w:rPr>
          <w:rFonts w:ascii="Aptos" w:hAnsi="Aptos"/>
        </w:rPr>
      </w:pPr>
      <w:r w:rsidRPr="00F71420">
        <w:rPr>
          <w:rFonts w:ascii="Segoe UI Emoji" w:hAnsi="Segoe UI Emoji" w:cs="Segoe UI Emoji"/>
        </w:rPr>
        <w:t>📌</w:t>
      </w:r>
      <w:r w:rsidRPr="00F71420">
        <w:rPr>
          <w:rFonts w:ascii="Aptos" w:hAnsi="Aptos"/>
        </w:rPr>
        <w:t xml:space="preserve"> Meeting Summary:</w:t>
      </w:r>
    </w:p>
    <w:p w14:paraId="4C12EE39" w14:textId="21663038" w:rsidR="0097692E" w:rsidRPr="00F71420" w:rsidRDefault="00AE26AE">
      <w:pPr>
        <w:rPr>
          <w:rFonts w:ascii="Aptos" w:hAnsi="Aptos"/>
        </w:rPr>
      </w:pPr>
      <w:r>
        <w:rPr>
          <w:rFonts w:ascii="Aptos" w:hAnsi="Aptos"/>
        </w:rPr>
        <w:t>In this meeting we presented the web page to the customer, we showed him the functionalities and all the options for managing the system, the customer asked some questions about the status of the orders and the implementation of view orders.</w:t>
      </w:r>
      <w:r w:rsidR="00000000" w:rsidRPr="00F71420">
        <w:rPr>
          <w:rFonts w:ascii="Aptos" w:hAnsi="Aptos"/>
        </w:rPr>
        <w:br/>
      </w:r>
      <w:r w:rsidR="00000000" w:rsidRPr="00F71420">
        <w:rPr>
          <w:rFonts w:ascii="Segoe UI Emoji" w:hAnsi="Segoe UI Emoji" w:cs="Segoe UI Emoji"/>
        </w:rPr>
        <w:t>✅</w:t>
      </w:r>
      <w:r w:rsidR="00000000" w:rsidRPr="00F71420">
        <w:rPr>
          <w:rFonts w:ascii="Aptos" w:hAnsi="Aptos"/>
        </w:rPr>
        <w:t xml:space="preserve"> Agreements and Decisions:</w:t>
      </w:r>
    </w:p>
    <w:tbl>
      <w:tblPr>
        <w:tblStyle w:val="Tablaconcuadrcula4-nfasis3"/>
        <w:tblW w:w="0" w:type="auto"/>
        <w:tblLook w:val="04A0" w:firstRow="1" w:lastRow="0" w:firstColumn="1" w:lastColumn="0" w:noHBand="0" w:noVBand="1"/>
      </w:tblPr>
      <w:tblGrid>
        <w:gridCol w:w="2160"/>
        <w:gridCol w:w="2160"/>
        <w:gridCol w:w="2160"/>
        <w:gridCol w:w="2160"/>
      </w:tblGrid>
      <w:tr w:rsidR="0097692E" w:rsidRPr="00F71420" w14:paraId="31D8E6DC" w14:textId="77777777" w:rsidTr="00F7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D49E411" w14:textId="77777777" w:rsidR="0097692E" w:rsidRPr="00F71420" w:rsidRDefault="00000000">
            <w:pPr>
              <w:rPr>
                <w:rFonts w:ascii="Aptos" w:hAnsi="Aptos"/>
              </w:rPr>
            </w:pPr>
            <w:r w:rsidRPr="00F71420">
              <w:rPr>
                <w:rFonts w:ascii="Aptos" w:hAnsi="Aptos"/>
              </w:rPr>
              <w:t>Topic</w:t>
            </w:r>
          </w:p>
        </w:tc>
        <w:tc>
          <w:tcPr>
            <w:tcW w:w="2160" w:type="dxa"/>
          </w:tcPr>
          <w:p w14:paraId="66BF0E1B"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Agreement or Decision</w:t>
            </w:r>
          </w:p>
        </w:tc>
        <w:tc>
          <w:tcPr>
            <w:tcW w:w="2160" w:type="dxa"/>
          </w:tcPr>
          <w:p w14:paraId="4A8D08E9"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Responsible</w:t>
            </w:r>
          </w:p>
        </w:tc>
        <w:tc>
          <w:tcPr>
            <w:tcW w:w="2160" w:type="dxa"/>
          </w:tcPr>
          <w:p w14:paraId="1F9BAA17"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Deadline</w:t>
            </w:r>
          </w:p>
        </w:tc>
      </w:tr>
      <w:tr w:rsidR="00F71420" w:rsidRPr="00F71420" w14:paraId="7A73BE9B"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5B6D4B2" w14:textId="77777777" w:rsidR="00F71420" w:rsidRPr="00F71420" w:rsidRDefault="00F71420">
            <w:pPr>
              <w:rPr>
                <w:rFonts w:ascii="Aptos" w:hAnsi="Aptos"/>
              </w:rPr>
            </w:pPr>
          </w:p>
        </w:tc>
        <w:tc>
          <w:tcPr>
            <w:tcW w:w="2160" w:type="dxa"/>
          </w:tcPr>
          <w:p w14:paraId="420A8CE7" w14:textId="77777777" w:rsidR="00F71420" w:rsidRPr="00F71420" w:rsidRDefault="00F7142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2160" w:type="dxa"/>
          </w:tcPr>
          <w:p w14:paraId="29CC4466" w14:textId="77777777" w:rsidR="00F71420" w:rsidRPr="00F71420" w:rsidRDefault="00F7142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2160" w:type="dxa"/>
          </w:tcPr>
          <w:p w14:paraId="1C68C5AA" w14:textId="77777777" w:rsidR="00F71420" w:rsidRPr="00F71420" w:rsidRDefault="00F71420">
            <w:pPr>
              <w:cnfStyle w:val="000000100000" w:firstRow="0" w:lastRow="0" w:firstColumn="0" w:lastColumn="0" w:oddVBand="0" w:evenVBand="0" w:oddHBand="1" w:evenHBand="0" w:firstRowFirstColumn="0" w:firstRowLastColumn="0" w:lastRowFirstColumn="0" w:lastRowLastColumn="0"/>
              <w:rPr>
                <w:rFonts w:ascii="Aptos" w:hAnsi="Aptos"/>
              </w:rPr>
            </w:pPr>
          </w:p>
        </w:tc>
      </w:tr>
      <w:tr w:rsidR="00F71420" w:rsidRPr="00F71420" w14:paraId="1CF1CEEC" w14:textId="77777777" w:rsidTr="00F71420">
        <w:tc>
          <w:tcPr>
            <w:cnfStyle w:val="001000000000" w:firstRow="0" w:lastRow="0" w:firstColumn="1" w:lastColumn="0" w:oddVBand="0" w:evenVBand="0" w:oddHBand="0" w:evenHBand="0" w:firstRowFirstColumn="0" w:firstRowLastColumn="0" w:lastRowFirstColumn="0" w:lastRowLastColumn="0"/>
            <w:tcW w:w="2160" w:type="dxa"/>
          </w:tcPr>
          <w:p w14:paraId="19933323" w14:textId="77777777" w:rsidR="00F71420" w:rsidRPr="00F71420" w:rsidRDefault="00F71420">
            <w:pPr>
              <w:rPr>
                <w:rFonts w:ascii="Aptos" w:hAnsi="Aptos"/>
              </w:rPr>
            </w:pPr>
          </w:p>
        </w:tc>
        <w:tc>
          <w:tcPr>
            <w:tcW w:w="2160" w:type="dxa"/>
          </w:tcPr>
          <w:p w14:paraId="3F1D7838" w14:textId="77777777" w:rsidR="00F71420" w:rsidRPr="00F71420" w:rsidRDefault="00F7142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2160" w:type="dxa"/>
          </w:tcPr>
          <w:p w14:paraId="6899C027" w14:textId="77777777" w:rsidR="00F71420" w:rsidRPr="00F71420" w:rsidRDefault="00F7142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2160" w:type="dxa"/>
          </w:tcPr>
          <w:p w14:paraId="6D6D80C4" w14:textId="77777777" w:rsidR="00F71420" w:rsidRPr="00F71420" w:rsidRDefault="00F71420">
            <w:pPr>
              <w:cnfStyle w:val="000000000000" w:firstRow="0" w:lastRow="0" w:firstColumn="0" w:lastColumn="0" w:oddVBand="0" w:evenVBand="0" w:oddHBand="0" w:evenHBand="0" w:firstRowFirstColumn="0" w:firstRowLastColumn="0" w:lastRowFirstColumn="0" w:lastRowLastColumn="0"/>
              <w:rPr>
                <w:rFonts w:ascii="Aptos" w:hAnsi="Aptos"/>
              </w:rPr>
            </w:pPr>
          </w:p>
        </w:tc>
      </w:tr>
    </w:tbl>
    <w:p w14:paraId="691D49BB" w14:textId="77777777" w:rsidR="0097692E" w:rsidRPr="00F71420" w:rsidRDefault="00000000">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Pending Tasks:</w:t>
      </w:r>
    </w:p>
    <w:tbl>
      <w:tblPr>
        <w:tblStyle w:val="Tablaconcuadrcula4-nfasis3"/>
        <w:tblW w:w="0" w:type="auto"/>
        <w:tblLook w:val="04A0" w:firstRow="1" w:lastRow="0" w:firstColumn="1" w:lastColumn="0" w:noHBand="0" w:noVBand="1"/>
      </w:tblPr>
      <w:tblGrid>
        <w:gridCol w:w="2880"/>
        <w:gridCol w:w="2880"/>
        <w:gridCol w:w="2880"/>
      </w:tblGrid>
      <w:tr w:rsidR="0097692E" w:rsidRPr="00F71420" w14:paraId="47FF9B6A" w14:textId="77777777" w:rsidTr="00F7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A27389" w14:textId="77777777" w:rsidR="0097692E" w:rsidRPr="00F71420" w:rsidRDefault="00000000">
            <w:pPr>
              <w:rPr>
                <w:rFonts w:ascii="Aptos" w:hAnsi="Aptos"/>
              </w:rPr>
            </w:pPr>
            <w:r w:rsidRPr="00F71420">
              <w:rPr>
                <w:rFonts w:ascii="Aptos" w:hAnsi="Aptos"/>
              </w:rPr>
              <w:t>Task</w:t>
            </w:r>
          </w:p>
        </w:tc>
        <w:tc>
          <w:tcPr>
            <w:tcW w:w="2880" w:type="dxa"/>
          </w:tcPr>
          <w:p w14:paraId="2A371820"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Assignee</w:t>
            </w:r>
          </w:p>
        </w:tc>
        <w:tc>
          <w:tcPr>
            <w:tcW w:w="2880" w:type="dxa"/>
          </w:tcPr>
          <w:p w14:paraId="1EA556CC" w14:textId="77777777" w:rsidR="0097692E" w:rsidRPr="00F71420" w:rsidRDefault="00000000">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Status</w:t>
            </w:r>
          </w:p>
        </w:tc>
      </w:tr>
      <w:tr w:rsidR="00F71420" w:rsidRPr="00F71420" w14:paraId="383C425F"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C5ACBD6" w14:textId="0E1C3929" w:rsidR="00F71420" w:rsidRPr="00F71420" w:rsidRDefault="00AE26AE">
            <w:pPr>
              <w:rPr>
                <w:rFonts w:ascii="Aptos" w:hAnsi="Aptos"/>
              </w:rPr>
            </w:pPr>
            <w:r>
              <w:rPr>
                <w:rFonts w:ascii="Aptos" w:hAnsi="Aptos"/>
              </w:rPr>
              <w:lastRenderedPageBreak/>
              <w:t>Add view orders</w:t>
            </w:r>
          </w:p>
        </w:tc>
        <w:tc>
          <w:tcPr>
            <w:tcW w:w="2880" w:type="dxa"/>
          </w:tcPr>
          <w:p w14:paraId="724AD12B" w14:textId="736FD111" w:rsidR="00F71420" w:rsidRPr="00F71420" w:rsidRDefault="00AE26AE">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Sebastián Lasso</w:t>
            </w:r>
          </w:p>
        </w:tc>
        <w:tc>
          <w:tcPr>
            <w:tcW w:w="2880" w:type="dxa"/>
          </w:tcPr>
          <w:p w14:paraId="3B474559" w14:textId="55563C93" w:rsidR="00F71420" w:rsidRPr="00F71420" w:rsidRDefault="00AE26AE">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26/05/2025</w:t>
            </w:r>
          </w:p>
        </w:tc>
      </w:tr>
      <w:tr w:rsidR="00F71420" w:rsidRPr="00F71420" w14:paraId="64A18FB3" w14:textId="77777777" w:rsidTr="00F71420">
        <w:tc>
          <w:tcPr>
            <w:cnfStyle w:val="001000000000" w:firstRow="0" w:lastRow="0" w:firstColumn="1" w:lastColumn="0" w:oddVBand="0" w:evenVBand="0" w:oddHBand="0" w:evenHBand="0" w:firstRowFirstColumn="0" w:firstRowLastColumn="0" w:lastRowFirstColumn="0" w:lastRowLastColumn="0"/>
            <w:tcW w:w="2880" w:type="dxa"/>
          </w:tcPr>
          <w:p w14:paraId="7F5B64C0" w14:textId="49F3C006" w:rsidR="00F71420" w:rsidRPr="00F71420" w:rsidRDefault="00AE26AE">
            <w:pPr>
              <w:rPr>
                <w:rFonts w:ascii="Aptos" w:hAnsi="Aptos"/>
              </w:rPr>
            </w:pPr>
            <w:r>
              <w:rPr>
                <w:rFonts w:ascii="Aptos" w:hAnsi="Aptos"/>
              </w:rPr>
              <w:t>Change the greeting to english</w:t>
            </w:r>
          </w:p>
        </w:tc>
        <w:tc>
          <w:tcPr>
            <w:tcW w:w="2880" w:type="dxa"/>
          </w:tcPr>
          <w:p w14:paraId="70350AAA" w14:textId="6E77C7B7" w:rsidR="00F71420" w:rsidRPr="00F71420" w:rsidRDefault="00AE26AE">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Brayan Jacome</w:t>
            </w:r>
          </w:p>
        </w:tc>
        <w:tc>
          <w:tcPr>
            <w:tcW w:w="2880" w:type="dxa"/>
          </w:tcPr>
          <w:p w14:paraId="3DE711C5" w14:textId="18F22BC7" w:rsidR="00F71420" w:rsidRPr="00F71420" w:rsidRDefault="00AE26AE">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26/05/2025</w:t>
            </w:r>
          </w:p>
        </w:tc>
      </w:tr>
      <w:tr w:rsidR="00AE26AE" w:rsidRPr="00F71420" w14:paraId="1E3213C9"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7F27B19" w14:textId="7CFBF44E" w:rsidR="00AE26AE" w:rsidRDefault="00AE26AE">
            <w:pPr>
              <w:rPr>
                <w:rFonts w:ascii="Aptos" w:hAnsi="Aptos"/>
              </w:rPr>
            </w:pPr>
            <w:r>
              <w:rPr>
                <w:rFonts w:ascii="Aptos" w:hAnsi="Aptos"/>
              </w:rPr>
              <w:t>Add a category CRUD</w:t>
            </w:r>
          </w:p>
        </w:tc>
        <w:tc>
          <w:tcPr>
            <w:tcW w:w="2880" w:type="dxa"/>
          </w:tcPr>
          <w:p w14:paraId="3C694A3F" w14:textId="1B894302" w:rsidR="00AE26AE" w:rsidRDefault="00AE26AE">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Sebastián Lasso</w:t>
            </w:r>
          </w:p>
        </w:tc>
        <w:tc>
          <w:tcPr>
            <w:tcW w:w="2880" w:type="dxa"/>
          </w:tcPr>
          <w:p w14:paraId="2E521666" w14:textId="0C44AC69" w:rsidR="00AE26AE" w:rsidRDefault="00AE26AE">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26/05/2025</w:t>
            </w:r>
          </w:p>
        </w:tc>
      </w:tr>
    </w:tbl>
    <w:p w14:paraId="33F9FA0A" w14:textId="77777777" w:rsidR="0097692E" w:rsidRPr="00F71420" w:rsidRDefault="00000000">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Additional Notes:</w:t>
      </w:r>
    </w:p>
    <w:p w14:paraId="1E860B33" w14:textId="6591C38B" w:rsidR="0097692E" w:rsidRPr="00F71420" w:rsidRDefault="00000000">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Next Meeting (if applicable):</w:t>
      </w:r>
      <w:r w:rsidR="00511DB3">
        <w:rPr>
          <w:rFonts w:ascii="Aptos" w:hAnsi="Aptos"/>
        </w:rPr>
        <w:t xml:space="preserve"> N/A</w:t>
      </w:r>
    </w:p>
    <w:p w14:paraId="176852E3" w14:textId="039C06FC" w:rsidR="0097692E" w:rsidRPr="00F71420" w:rsidRDefault="00000000">
      <w:pPr>
        <w:rPr>
          <w:rFonts w:ascii="Aptos" w:hAnsi="Aptos"/>
        </w:rPr>
      </w:pPr>
      <w:r w:rsidRPr="00F71420">
        <w:rPr>
          <w:rFonts w:ascii="Aptos" w:hAnsi="Aptos"/>
        </w:rPr>
        <w:t xml:space="preserve">Estimated Date: </w:t>
      </w:r>
    </w:p>
    <w:p w14:paraId="18407A27" w14:textId="13C49D75" w:rsidR="0097692E" w:rsidRPr="00F71420" w:rsidRDefault="00000000">
      <w:pPr>
        <w:rPr>
          <w:rFonts w:ascii="Aptos" w:hAnsi="Aptos"/>
        </w:rPr>
      </w:pPr>
      <w:r w:rsidRPr="00F71420">
        <w:rPr>
          <w:rFonts w:ascii="Aptos" w:hAnsi="Aptos"/>
        </w:rPr>
        <w:t>Time:</w:t>
      </w:r>
    </w:p>
    <w:p w14:paraId="7C9AD9AB" w14:textId="78D955E9" w:rsidR="0097692E" w:rsidRPr="00F71420" w:rsidRDefault="00000000">
      <w:pPr>
        <w:rPr>
          <w:rFonts w:ascii="Aptos" w:hAnsi="Aptos"/>
        </w:rPr>
      </w:pPr>
      <w:r w:rsidRPr="00F71420">
        <w:rPr>
          <w:rFonts w:ascii="Aptos" w:hAnsi="Aptos"/>
        </w:rPr>
        <w:t xml:space="preserve">Topics to be discussed: </w:t>
      </w:r>
    </w:p>
    <w:p w14:paraId="4396784B" w14:textId="788F7A53" w:rsidR="0097692E" w:rsidRPr="00F71420" w:rsidRDefault="00000000">
      <w:pPr>
        <w:rPr>
          <w:rFonts w:ascii="Aptos" w:hAnsi="Aptos"/>
        </w:rPr>
      </w:pPr>
      <w:r w:rsidRPr="00F71420">
        <w:rPr>
          <w:rFonts w:ascii="Aptos" w:hAnsi="Aptos"/>
        </w:rPr>
        <w:t xml:space="preserve"> </w:t>
      </w:r>
    </w:p>
    <w:sectPr w:rsidR="0097692E" w:rsidRPr="00F714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A582AEF"/>
    <w:multiLevelType w:val="hybridMultilevel"/>
    <w:tmpl w:val="85627A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8182679">
    <w:abstractNumId w:val="8"/>
  </w:num>
  <w:num w:numId="2" w16cid:durableId="1907491668">
    <w:abstractNumId w:val="6"/>
  </w:num>
  <w:num w:numId="3" w16cid:durableId="954870734">
    <w:abstractNumId w:val="5"/>
  </w:num>
  <w:num w:numId="4" w16cid:durableId="280385142">
    <w:abstractNumId w:val="4"/>
  </w:num>
  <w:num w:numId="5" w16cid:durableId="433525683">
    <w:abstractNumId w:val="7"/>
  </w:num>
  <w:num w:numId="6" w16cid:durableId="736561705">
    <w:abstractNumId w:val="3"/>
  </w:num>
  <w:num w:numId="7" w16cid:durableId="1249074585">
    <w:abstractNumId w:val="2"/>
  </w:num>
  <w:num w:numId="8" w16cid:durableId="688599754">
    <w:abstractNumId w:val="1"/>
  </w:num>
  <w:num w:numId="9" w16cid:durableId="1974359777">
    <w:abstractNumId w:val="0"/>
  </w:num>
  <w:num w:numId="10" w16cid:durableId="4832789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889"/>
    <w:rsid w:val="0015074B"/>
    <w:rsid w:val="001737A5"/>
    <w:rsid w:val="001A53C9"/>
    <w:rsid w:val="0029639D"/>
    <w:rsid w:val="00326F90"/>
    <w:rsid w:val="00511DB3"/>
    <w:rsid w:val="0097692E"/>
    <w:rsid w:val="00AA1D8D"/>
    <w:rsid w:val="00AE26AE"/>
    <w:rsid w:val="00B47730"/>
    <w:rsid w:val="00CB0664"/>
    <w:rsid w:val="00F714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6C900"/>
  <w14:defaultImageDpi w14:val="300"/>
  <w15:docId w15:val="{6947BB49-11AB-4AA4-9695-9E25C129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4-nfasis5">
    <w:name w:val="Grid Table 4 Accent 5"/>
    <w:basedOn w:val="Tablanormal"/>
    <w:uiPriority w:val="49"/>
    <w:rsid w:val="00F7142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3">
    <w:name w:val="Grid Table 4 Accent 3"/>
    <w:basedOn w:val="Tablanormal"/>
    <w:uiPriority w:val="49"/>
    <w:rsid w:val="00F7142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193</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Diana Guerra</cp:lastModifiedBy>
  <cp:revision>4</cp:revision>
  <dcterms:created xsi:type="dcterms:W3CDTF">2013-12-23T23:15:00Z</dcterms:created>
  <dcterms:modified xsi:type="dcterms:W3CDTF">2025-05-21T03:21:00Z</dcterms:modified>
  <cp:category/>
</cp:coreProperties>
</file>