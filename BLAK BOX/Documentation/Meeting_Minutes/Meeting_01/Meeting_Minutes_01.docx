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A934" w14:textId="2403A895" w:rsidR="0097692E" w:rsidRPr="00F71420" w:rsidRDefault="00C74565">
      <w:pPr>
        <w:pStyle w:val="Ttulo"/>
        <w:rPr>
          <w:rFonts w:ascii="Aptos" w:hAnsi="Aptos"/>
        </w:rPr>
      </w:pPr>
      <w:r w:rsidRPr="00F71420">
        <w:rPr>
          <w:rFonts w:ascii="Aptos" w:hAnsi="Aptos"/>
        </w:rPr>
        <w:t>MEETING MINUTES</w:t>
      </w:r>
      <w:r w:rsidR="005617D9">
        <w:rPr>
          <w:rFonts w:ascii="Aptos" w:hAnsi="Aptos"/>
        </w:rPr>
        <w:t xml:space="preserve"> N°1</w:t>
      </w:r>
    </w:p>
    <w:p w14:paraId="7B6EEDDA" w14:textId="0EA1DD7C" w:rsidR="0097692E" w:rsidRPr="00F71420" w:rsidRDefault="00C74565">
      <w:pPr>
        <w:rPr>
          <w:rFonts w:ascii="Aptos" w:hAnsi="Aptos"/>
        </w:rPr>
      </w:pPr>
      <w:r w:rsidRPr="00F71420">
        <w:rPr>
          <w:rFonts w:ascii="Segoe UI Emoji" w:hAnsi="Segoe UI Emoji" w:cs="Segoe UI Emoji"/>
        </w:rPr>
        <w:t>📌</w:t>
      </w:r>
      <w:r w:rsidRPr="00F71420">
        <w:rPr>
          <w:rFonts w:ascii="Aptos" w:hAnsi="Aptos"/>
        </w:rPr>
        <w:t xml:space="preserve"> Project Name:</w:t>
      </w:r>
      <w:r w:rsidR="00F71420" w:rsidRPr="00F71420">
        <w:rPr>
          <w:rFonts w:ascii="Aptos" w:hAnsi="Aptos"/>
        </w:rPr>
        <w:t xml:space="preserve"> BLAK BOX | Tech Store</w:t>
      </w:r>
    </w:p>
    <w:p w14:paraId="69A7CCB6" w14:textId="413D4516" w:rsidR="0097692E" w:rsidRPr="00F71420" w:rsidRDefault="00C74565">
      <w:pPr>
        <w:rPr>
          <w:rFonts w:ascii="Aptos" w:hAnsi="Aptos"/>
        </w:rPr>
      </w:pPr>
      <w:r w:rsidRPr="00F71420">
        <w:rPr>
          <w:rFonts w:ascii="Segoe UI Emoji" w:hAnsi="Segoe UI Emoji" w:cs="Segoe UI Emoji"/>
        </w:rPr>
        <w:t>📅</w:t>
      </w:r>
      <w:r w:rsidRPr="00F71420">
        <w:rPr>
          <w:rFonts w:ascii="Aptos" w:hAnsi="Aptos"/>
        </w:rPr>
        <w:t xml:space="preserve"> Date: </w:t>
      </w:r>
      <w:r w:rsidR="005617D9">
        <w:rPr>
          <w:rFonts w:ascii="Aptos" w:hAnsi="Aptos"/>
        </w:rPr>
        <w:t>17/05/2025</w:t>
      </w:r>
    </w:p>
    <w:p w14:paraId="65656085" w14:textId="54D9A915" w:rsidR="0097692E" w:rsidRPr="00F71420" w:rsidRDefault="00C74565">
      <w:pPr>
        <w:rPr>
          <w:rFonts w:ascii="Aptos" w:hAnsi="Aptos"/>
        </w:rPr>
      </w:pPr>
      <w:r w:rsidRPr="00F71420">
        <w:rPr>
          <w:rFonts w:ascii="Segoe UI Emoji" w:hAnsi="Segoe UI Emoji" w:cs="Segoe UI Emoji"/>
        </w:rPr>
        <w:t>⏰</w:t>
      </w:r>
      <w:r w:rsidRPr="00F71420">
        <w:rPr>
          <w:rFonts w:ascii="Aptos" w:hAnsi="Aptos"/>
        </w:rPr>
        <w:t xml:space="preserve"> Time: </w:t>
      </w:r>
      <w:r w:rsidR="005617D9">
        <w:rPr>
          <w:rFonts w:ascii="Aptos" w:hAnsi="Aptos"/>
        </w:rPr>
        <w:t>6:00 PM</w:t>
      </w:r>
    </w:p>
    <w:p w14:paraId="7D34B890" w14:textId="6E0AF29A" w:rsidR="0097692E" w:rsidRPr="00F71420" w:rsidRDefault="00C74565">
      <w:pPr>
        <w:rPr>
          <w:rFonts w:ascii="Aptos" w:hAnsi="Aptos"/>
        </w:rPr>
      </w:pPr>
      <w:r w:rsidRPr="00F71420">
        <w:rPr>
          <w:rFonts w:ascii="Segoe UI Emoji" w:hAnsi="Segoe UI Emoji" w:cs="Segoe UI Emoji"/>
        </w:rPr>
        <w:t>📍</w:t>
      </w:r>
      <w:r w:rsidRPr="00F71420">
        <w:rPr>
          <w:rFonts w:ascii="Aptos" w:hAnsi="Aptos"/>
        </w:rPr>
        <w:t xml:space="preserve"> Location / Platform:</w:t>
      </w:r>
      <w:r w:rsidR="005617D9">
        <w:rPr>
          <w:rFonts w:ascii="Aptos" w:hAnsi="Aptos"/>
        </w:rPr>
        <w:t xml:space="preserve"> Zoom meetings</w:t>
      </w:r>
    </w:p>
    <w:p w14:paraId="6A995BE1" w14:textId="77777777" w:rsidR="0097692E" w:rsidRPr="00F71420" w:rsidRDefault="00C74565">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Participants:</w:t>
      </w:r>
    </w:p>
    <w:tbl>
      <w:tblPr>
        <w:tblStyle w:val="Tablaconcuadrcula4-nfasis5"/>
        <w:tblW w:w="0" w:type="auto"/>
        <w:tblLook w:val="04A0" w:firstRow="1" w:lastRow="0" w:firstColumn="1" w:lastColumn="0" w:noHBand="0" w:noVBand="1"/>
      </w:tblPr>
      <w:tblGrid>
        <w:gridCol w:w="4320"/>
        <w:gridCol w:w="4320"/>
      </w:tblGrid>
      <w:tr w:rsidR="0097692E" w:rsidRPr="00F71420" w14:paraId="7AD8570D" w14:textId="77777777" w:rsidTr="00F7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66B26A" w14:textId="5D5CB556" w:rsidR="0097692E" w:rsidRPr="00F71420" w:rsidRDefault="00C74565">
            <w:pPr>
              <w:rPr>
                <w:rFonts w:ascii="Aptos" w:hAnsi="Aptos"/>
              </w:rPr>
            </w:pPr>
            <w:r w:rsidRPr="00F71420">
              <w:rPr>
                <w:rFonts w:ascii="Aptos" w:hAnsi="Aptos"/>
              </w:rPr>
              <w:t>Full Name</w:t>
            </w:r>
            <w:r w:rsidR="00F71420" w:rsidRPr="00F71420">
              <w:rPr>
                <w:rFonts w:ascii="Aptos" w:hAnsi="Aptos"/>
              </w:rPr>
              <w:t>:</w:t>
            </w:r>
          </w:p>
        </w:tc>
        <w:tc>
          <w:tcPr>
            <w:tcW w:w="4320" w:type="dxa"/>
          </w:tcPr>
          <w:p w14:paraId="36D740A9" w14:textId="77777777" w:rsidR="0097692E" w:rsidRPr="00F71420" w:rsidRDefault="00C74565">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Role</w:t>
            </w:r>
          </w:p>
        </w:tc>
      </w:tr>
      <w:tr w:rsidR="00F71420" w:rsidRPr="00F71420" w14:paraId="3FFE8A62"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95A240" w14:textId="60B7DCFE" w:rsidR="00F71420" w:rsidRPr="00F71420" w:rsidRDefault="00F71420">
            <w:pPr>
              <w:rPr>
                <w:rFonts w:ascii="Aptos" w:hAnsi="Aptos"/>
              </w:rPr>
            </w:pPr>
            <w:r w:rsidRPr="00F71420">
              <w:rPr>
                <w:rFonts w:ascii="Aptos" w:hAnsi="Aptos"/>
              </w:rPr>
              <w:t>Diana Carolina Guerra Coronel</w:t>
            </w:r>
          </w:p>
        </w:tc>
        <w:tc>
          <w:tcPr>
            <w:tcW w:w="4320" w:type="dxa"/>
          </w:tcPr>
          <w:p w14:paraId="4F7E6BE8" w14:textId="454AE4A8" w:rsidR="00F71420" w:rsidRPr="00F71420" w:rsidRDefault="00F71420">
            <w:pPr>
              <w:cnfStyle w:val="000000100000" w:firstRow="0" w:lastRow="0" w:firstColumn="0" w:lastColumn="0" w:oddVBand="0" w:evenVBand="0" w:oddHBand="1" w:evenHBand="0" w:firstRowFirstColumn="0" w:firstRowLastColumn="0" w:lastRowFirstColumn="0" w:lastRowLastColumn="0"/>
              <w:rPr>
                <w:rFonts w:ascii="Aptos" w:hAnsi="Aptos"/>
              </w:rPr>
            </w:pPr>
            <w:r w:rsidRPr="00F71420">
              <w:rPr>
                <w:rFonts w:ascii="Aptos" w:hAnsi="Aptos"/>
              </w:rPr>
              <w:t>Information analysis, design, communication with the customer, developer.</w:t>
            </w:r>
          </w:p>
        </w:tc>
      </w:tr>
      <w:tr w:rsidR="00F71420" w:rsidRPr="00F71420" w14:paraId="4C8B1D5D" w14:textId="77777777" w:rsidTr="00F71420">
        <w:tc>
          <w:tcPr>
            <w:cnfStyle w:val="001000000000" w:firstRow="0" w:lastRow="0" w:firstColumn="1" w:lastColumn="0" w:oddVBand="0" w:evenVBand="0" w:oddHBand="0" w:evenHBand="0" w:firstRowFirstColumn="0" w:firstRowLastColumn="0" w:lastRowFirstColumn="0" w:lastRowLastColumn="0"/>
            <w:tcW w:w="4320" w:type="dxa"/>
          </w:tcPr>
          <w:p w14:paraId="3DF59046" w14:textId="67B12637" w:rsidR="00F71420" w:rsidRPr="00F71420" w:rsidRDefault="00F71420">
            <w:pPr>
              <w:rPr>
                <w:rFonts w:ascii="Aptos" w:hAnsi="Aptos"/>
              </w:rPr>
            </w:pPr>
            <w:r w:rsidRPr="00C74565">
              <w:rPr>
                <w:rFonts w:ascii="Aptos" w:hAnsi="Aptos"/>
                <w:u w:val="single"/>
              </w:rPr>
              <w:t>Br</w:t>
            </w:r>
            <w:r w:rsidR="00C74565" w:rsidRPr="00C74565">
              <w:rPr>
                <w:rFonts w:ascii="Aptos" w:hAnsi="Aptos"/>
                <w:u w:val="single"/>
              </w:rPr>
              <w:t>a</w:t>
            </w:r>
            <w:r w:rsidRPr="00C74565">
              <w:rPr>
                <w:rFonts w:ascii="Aptos" w:hAnsi="Aptos"/>
                <w:u w:val="single"/>
              </w:rPr>
              <w:t>yan</w:t>
            </w:r>
            <w:r w:rsidRPr="00F71420">
              <w:rPr>
                <w:rFonts w:ascii="Aptos" w:hAnsi="Aptos"/>
              </w:rPr>
              <w:t xml:space="preserve"> Josué Jácome Noroña</w:t>
            </w:r>
          </w:p>
        </w:tc>
        <w:tc>
          <w:tcPr>
            <w:tcW w:w="4320" w:type="dxa"/>
          </w:tcPr>
          <w:p w14:paraId="10ACB43C" w14:textId="46548C8C" w:rsidR="00F71420" w:rsidRPr="00F71420" w:rsidRDefault="00F71420">
            <w:pPr>
              <w:cnfStyle w:val="000000000000" w:firstRow="0" w:lastRow="0" w:firstColumn="0" w:lastColumn="0" w:oddVBand="0" w:evenVBand="0" w:oddHBand="0" w:evenHBand="0" w:firstRowFirstColumn="0" w:firstRowLastColumn="0" w:lastRowFirstColumn="0" w:lastRowLastColumn="0"/>
              <w:rPr>
                <w:rFonts w:ascii="Aptos" w:hAnsi="Aptos"/>
              </w:rPr>
            </w:pPr>
            <w:r w:rsidRPr="00F71420">
              <w:rPr>
                <w:rFonts w:ascii="Aptos" w:hAnsi="Aptos"/>
              </w:rPr>
              <w:t>All project documentation and processes, developer.</w:t>
            </w:r>
          </w:p>
        </w:tc>
      </w:tr>
      <w:tr w:rsidR="00F71420" w:rsidRPr="00F71420" w14:paraId="42626111"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D940DC" w14:textId="0FD98405" w:rsidR="00F71420" w:rsidRPr="00F71420" w:rsidRDefault="00F71420">
            <w:pPr>
              <w:rPr>
                <w:rFonts w:ascii="Aptos" w:hAnsi="Aptos"/>
              </w:rPr>
            </w:pPr>
            <w:r w:rsidRPr="00F71420">
              <w:rPr>
                <w:rFonts w:ascii="Aptos" w:hAnsi="Aptos"/>
              </w:rPr>
              <w:t>Jonathan David García Toquetón</w:t>
            </w:r>
          </w:p>
        </w:tc>
        <w:tc>
          <w:tcPr>
            <w:tcW w:w="4320" w:type="dxa"/>
          </w:tcPr>
          <w:p w14:paraId="7C9A314D" w14:textId="6918B781" w:rsidR="00F71420" w:rsidRPr="00F71420" w:rsidRDefault="00F71420">
            <w:pPr>
              <w:cnfStyle w:val="000000100000" w:firstRow="0" w:lastRow="0" w:firstColumn="0" w:lastColumn="0" w:oddVBand="0" w:evenVBand="0" w:oddHBand="1" w:evenHBand="0" w:firstRowFirstColumn="0" w:firstRowLastColumn="0" w:lastRowFirstColumn="0" w:lastRowLastColumn="0"/>
              <w:rPr>
                <w:rFonts w:ascii="Aptos" w:hAnsi="Aptos"/>
              </w:rPr>
            </w:pPr>
            <w:r w:rsidRPr="00F71420">
              <w:rPr>
                <w:rFonts w:ascii="Aptos" w:hAnsi="Aptos"/>
              </w:rPr>
              <w:t>Customer</w:t>
            </w:r>
          </w:p>
        </w:tc>
      </w:tr>
    </w:tbl>
    <w:p w14:paraId="58908EBF" w14:textId="77777777" w:rsidR="0097692E" w:rsidRPr="00F71420" w:rsidRDefault="00C74565">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Agenda:</w:t>
      </w:r>
    </w:p>
    <w:p w14:paraId="4E39116E" w14:textId="77777777" w:rsidR="00F71420" w:rsidRPr="00F71420" w:rsidRDefault="00F71420" w:rsidP="00F71420">
      <w:pPr>
        <w:pStyle w:val="Prrafodelista"/>
        <w:numPr>
          <w:ilvl w:val="0"/>
          <w:numId w:val="10"/>
        </w:numPr>
        <w:rPr>
          <w:rFonts w:ascii="Aptos" w:hAnsi="Aptos"/>
        </w:rPr>
      </w:pPr>
      <w:r w:rsidRPr="00F71420">
        <w:rPr>
          <w:rFonts w:ascii="Aptos" w:hAnsi="Aptos"/>
        </w:rPr>
        <w:t>Revision of the E – R model.</w:t>
      </w:r>
    </w:p>
    <w:p w14:paraId="185F3D22" w14:textId="55CCDBF0" w:rsidR="00F71420" w:rsidRPr="00F71420" w:rsidRDefault="00F71420" w:rsidP="00F71420">
      <w:pPr>
        <w:pStyle w:val="Prrafodelista"/>
        <w:numPr>
          <w:ilvl w:val="0"/>
          <w:numId w:val="10"/>
        </w:numPr>
        <w:rPr>
          <w:rFonts w:ascii="Aptos" w:hAnsi="Aptos"/>
        </w:rPr>
      </w:pPr>
      <w:r w:rsidRPr="00F71420">
        <w:rPr>
          <w:rFonts w:ascii="Aptos" w:hAnsi="Aptos"/>
        </w:rPr>
        <w:t xml:space="preserve">Revision of the </w:t>
      </w:r>
      <w:r w:rsidR="005617D9">
        <w:rPr>
          <w:rFonts w:ascii="Aptos" w:hAnsi="Aptos"/>
        </w:rPr>
        <w:t>requirements documentation</w:t>
      </w:r>
    </w:p>
    <w:p w14:paraId="49A35BF4" w14:textId="71E0302A" w:rsidR="00F71420" w:rsidRPr="00F71420" w:rsidRDefault="00F71420" w:rsidP="00F71420">
      <w:pPr>
        <w:pStyle w:val="Prrafodelista"/>
        <w:numPr>
          <w:ilvl w:val="0"/>
          <w:numId w:val="10"/>
        </w:numPr>
        <w:rPr>
          <w:rFonts w:ascii="Aptos" w:hAnsi="Aptos"/>
        </w:rPr>
      </w:pPr>
      <w:r w:rsidRPr="00F71420">
        <w:rPr>
          <w:rFonts w:ascii="Aptos" w:hAnsi="Aptos"/>
        </w:rPr>
        <w:t xml:space="preserve">Revision of the </w:t>
      </w:r>
      <w:r w:rsidR="005617D9">
        <w:rPr>
          <w:rFonts w:ascii="Aptos" w:hAnsi="Aptos"/>
        </w:rPr>
        <w:t>business rules.</w:t>
      </w:r>
      <w:r w:rsidRPr="00F71420">
        <w:rPr>
          <w:rFonts w:ascii="Aptos" w:hAnsi="Aptos"/>
        </w:rPr>
        <w:t xml:space="preserve"> </w:t>
      </w:r>
    </w:p>
    <w:p w14:paraId="597F9E90" w14:textId="77777777" w:rsidR="005617D9" w:rsidRDefault="00C74565">
      <w:pPr>
        <w:rPr>
          <w:rFonts w:ascii="Aptos" w:hAnsi="Aptos"/>
        </w:rPr>
      </w:pPr>
      <w:r w:rsidRPr="00F71420">
        <w:rPr>
          <w:rFonts w:ascii="Segoe UI Emoji" w:hAnsi="Segoe UI Emoji" w:cs="Segoe UI Emoji"/>
        </w:rPr>
        <w:t>📌</w:t>
      </w:r>
      <w:r w:rsidRPr="00F71420">
        <w:rPr>
          <w:rFonts w:ascii="Aptos" w:hAnsi="Aptos"/>
        </w:rPr>
        <w:t xml:space="preserve"> Meeting Summary:</w:t>
      </w:r>
    </w:p>
    <w:p w14:paraId="1FE175E5" w14:textId="119D26D8" w:rsidR="005617D9" w:rsidRDefault="005617D9">
      <w:pPr>
        <w:rPr>
          <w:rFonts w:ascii="Aptos" w:hAnsi="Aptos"/>
        </w:rPr>
      </w:pPr>
      <w:r>
        <w:rPr>
          <w:rFonts w:ascii="Aptos" w:hAnsi="Aptos"/>
        </w:rPr>
        <w:t>In this meeting we presented to the customers the document of requirements of the project IEEE 830 in which we discussed the web page functionality, the roles that are going to use the system, also we talked about the responsibilities of the administrator of the system and some restrictions that come with this project.</w:t>
      </w:r>
    </w:p>
    <w:p w14:paraId="4C12EE39" w14:textId="1B7E79BC" w:rsidR="0097692E" w:rsidRPr="00F71420" w:rsidRDefault="005617D9">
      <w:pPr>
        <w:rPr>
          <w:rFonts w:ascii="Aptos" w:hAnsi="Aptos"/>
        </w:rPr>
      </w:pPr>
      <w:r>
        <w:rPr>
          <w:rFonts w:ascii="Aptos" w:hAnsi="Aptos"/>
        </w:rPr>
        <w:t>Next, we discussed the data that is going to be needed for the business database, there we reviewed the business rules and how the customer is going to use the data collected from the users. There were some changes we must make to the database.</w:t>
      </w:r>
      <w:r w:rsidRPr="00F71420">
        <w:rPr>
          <w:rFonts w:ascii="Aptos" w:hAnsi="Aptos"/>
        </w:rPr>
        <w:br/>
      </w:r>
      <w:r w:rsidRPr="00F71420">
        <w:rPr>
          <w:rFonts w:ascii="Segoe UI Emoji" w:hAnsi="Segoe UI Emoji" w:cs="Segoe UI Emoji"/>
        </w:rPr>
        <w:t>✅</w:t>
      </w:r>
      <w:r w:rsidRPr="00F71420">
        <w:rPr>
          <w:rFonts w:ascii="Aptos" w:hAnsi="Aptos"/>
        </w:rPr>
        <w:t xml:space="preserve"> Agreements and Decisions:</w:t>
      </w:r>
    </w:p>
    <w:tbl>
      <w:tblPr>
        <w:tblStyle w:val="Tablaconcuadrcula4-nfasis3"/>
        <w:tblW w:w="0" w:type="auto"/>
        <w:tblLook w:val="04A0" w:firstRow="1" w:lastRow="0" w:firstColumn="1" w:lastColumn="0" w:noHBand="0" w:noVBand="1"/>
      </w:tblPr>
      <w:tblGrid>
        <w:gridCol w:w="2160"/>
        <w:gridCol w:w="2160"/>
        <w:gridCol w:w="2160"/>
        <w:gridCol w:w="2160"/>
      </w:tblGrid>
      <w:tr w:rsidR="0097692E" w:rsidRPr="00F71420" w14:paraId="31D8E6DC" w14:textId="77777777" w:rsidTr="00F7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49E411" w14:textId="77777777" w:rsidR="0097692E" w:rsidRPr="00F71420" w:rsidRDefault="00C74565">
            <w:pPr>
              <w:rPr>
                <w:rFonts w:ascii="Aptos" w:hAnsi="Aptos"/>
              </w:rPr>
            </w:pPr>
            <w:r w:rsidRPr="00F71420">
              <w:rPr>
                <w:rFonts w:ascii="Aptos" w:hAnsi="Aptos"/>
              </w:rPr>
              <w:t>Topic</w:t>
            </w:r>
          </w:p>
        </w:tc>
        <w:tc>
          <w:tcPr>
            <w:tcW w:w="2160" w:type="dxa"/>
          </w:tcPr>
          <w:p w14:paraId="66BF0E1B" w14:textId="77777777" w:rsidR="0097692E" w:rsidRPr="00F71420" w:rsidRDefault="00C74565">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Agreement or Decision</w:t>
            </w:r>
          </w:p>
        </w:tc>
        <w:tc>
          <w:tcPr>
            <w:tcW w:w="2160" w:type="dxa"/>
          </w:tcPr>
          <w:p w14:paraId="4A8D08E9" w14:textId="77777777" w:rsidR="0097692E" w:rsidRPr="00F71420" w:rsidRDefault="00C74565">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Responsible</w:t>
            </w:r>
          </w:p>
        </w:tc>
        <w:tc>
          <w:tcPr>
            <w:tcW w:w="2160" w:type="dxa"/>
          </w:tcPr>
          <w:p w14:paraId="1F9BAA17" w14:textId="77777777" w:rsidR="0097692E" w:rsidRPr="00F71420" w:rsidRDefault="00C74565">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Deadline</w:t>
            </w:r>
          </w:p>
        </w:tc>
      </w:tr>
      <w:tr w:rsidR="00F71420" w:rsidRPr="00F71420" w14:paraId="7A73BE9B"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5B6D4B2" w14:textId="416063F4" w:rsidR="00F71420" w:rsidRPr="00F71420" w:rsidRDefault="005617D9">
            <w:pPr>
              <w:rPr>
                <w:rFonts w:ascii="Aptos" w:hAnsi="Aptos"/>
              </w:rPr>
            </w:pPr>
            <w:r>
              <w:rPr>
                <w:rFonts w:ascii="Aptos" w:hAnsi="Aptos"/>
              </w:rPr>
              <w:t>User’s data</w:t>
            </w:r>
          </w:p>
        </w:tc>
        <w:tc>
          <w:tcPr>
            <w:tcW w:w="2160" w:type="dxa"/>
          </w:tcPr>
          <w:p w14:paraId="420A8CE7" w14:textId="06E3BEC5" w:rsidR="00F71420" w:rsidRPr="00F71420" w:rsidRDefault="005617D9">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 xml:space="preserve">Add </w:t>
            </w:r>
            <w:r w:rsidR="00FD3807">
              <w:rPr>
                <w:rFonts w:ascii="Aptos" w:hAnsi="Aptos"/>
              </w:rPr>
              <w:t>th</w:t>
            </w:r>
            <w:r>
              <w:rPr>
                <w:rFonts w:ascii="Aptos" w:hAnsi="Aptos"/>
              </w:rPr>
              <w:t>e attribute of phone number</w:t>
            </w:r>
          </w:p>
        </w:tc>
        <w:tc>
          <w:tcPr>
            <w:tcW w:w="2160" w:type="dxa"/>
          </w:tcPr>
          <w:p w14:paraId="29CC4466" w14:textId="41974FCB" w:rsidR="00F71420" w:rsidRPr="00F71420" w:rsidRDefault="005617D9">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Diana Guerra</w:t>
            </w:r>
          </w:p>
        </w:tc>
        <w:tc>
          <w:tcPr>
            <w:tcW w:w="2160" w:type="dxa"/>
          </w:tcPr>
          <w:p w14:paraId="1C68C5AA" w14:textId="58311F31" w:rsidR="00F71420" w:rsidRPr="00F71420" w:rsidRDefault="005617D9">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17/05/2025</w:t>
            </w:r>
          </w:p>
        </w:tc>
      </w:tr>
      <w:tr w:rsidR="00F71420" w:rsidRPr="00F71420" w14:paraId="1CF1CEEC" w14:textId="77777777" w:rsidTr="00F71420">
        <w:tc>
          <w:tcPr>
            <w:cnfStyle w:val="001000000000" w:firstRow="0" w:lastRow="0" w:firstColumn="1" w:lastColumn="0" w:oddVBand="0" w:evenVBand="0" w:oddHBand="0" w:evenHBand="0" w:firstRowFirstColumn="0" w:firstRowLastColumn="0" w:lastRowFirstColumn="0" w:lastRowLastColumn="0"/>
            <w:tcW w:w="2160" w:type="dxa"/>
          </w:tcPr>
          <w:p w14:paraId="19933323" w14:textId="112D8317" w:rsidR="00F71420" w:rsidRPr="00F71420" w:rsidRDefault="005617D9">
            <w:pPr>
              <w:rPr>
                <w:rFonts w:ascii="Aptos" w:hAnsi="Aptos"/>
              </w:rPr>
            </w:pPr>
            <w:r>
              <w:rPr>
                <w:rFonts w:ascii="Aptos" w:hAnsi="Aptos"/>
              </w:rPr>
              <w:t>IEEE 830</w:t>
            </w:r>
          </w:p>
        </w:tc>
        <w:tc>
          <w:tcPr>
            <w:tcW w:w="2160" w:type="dxa"/>
          </w:tcPr>
          <w:p w14:paraId="3F1D7838" w14:textId="4C865370" w:rsidR="00F71420" w:rsidRPr="00F71420" w:rsidRDefault="005617D9">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Review the scope of the webpage</w:t>
            </w:r>
          </w:p>
        </w:tc>
        <w:tc>
          <w:tcPr>
            <w:tcW w:w="2160" w:type="dxa"/>
          </w:tcPr>
          <w:p w14:paraId="6899C027" w14:textId="53E482E6" w:rsidR="00F71420" w:rsidRPr="00F71420" w:rsidRDefault="00FD3807">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Sebastián Lasso</w:t>
            </w:r>
          </w:p>
        </w:tc>
        <w:tc>
          <w:tcPr>
            <w:tcW w:w="2160" w:type="dxa"/>
          </w:tcPr>
          <w:p w14:paraId="6D6D80C4" w14:textId="688929B6" w:rsidR="00F71420" w:rsidRPr="00F71420" w:rsidRDefault="005617D9">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17/05/2025</w:t>
            </w:r>
          </w:p>
        </w:tc>
      </w:tr>
    </w:tbl>
    <w:p w14:paraId="691D49BB" w14:textId="77777777" w:rsidR="0097692E" w:rsidRPr="00F71420" w:rsidRDefault="00C74565">
      <w:pPr>
        <w:rPr>
          <w:rFonts w:ascii="Aptos" w:hAnsi="Aptos"/>
        </w:rPr>
      </w:pPr>
      <w:r w:rsidRPr="00F71420">
        <w:rPr>
          <w:rFonts w:ascii="Aptos" w:hAnsi="Aptos"/>
        </w:rPr>
        <w:lastRenderedPageBreak/>
        <w:br/>
      </w:r>
      <w:r w:rsidRPr="00F71420">
        <w:rPr>
          <w:rFonts w:ascii="Segoe UI Emoji" w:hAnsi="Segoe UI Emoji" w:cs="Segoe UI Emoji"/>
        </w:rPr>
        <w:t>📋</w:t>
      </w:r>
      <w:r w:rsidRPr="00F71420">
        <w:rPr>
          <w:rFonts w:ascii="Aptos" w:hAnsi="Aptos"/>
        </w:rPr>
        <w:t xml:space="preserve"> Pending Tasks:</w:t>
      </w:r>
    </w:p>
    <w:tbl>
      <w:tblPr>
        <w:tblStyle w:val="Tablaconcuadrcula4-nfasis3"/>
        <w:tblW w:w="0" w:type="auto"/>
        <w:tblLook w:val="04A0" w:firstRow="1" w:lastRow="0" w:firstColumn="1" w:lastColumn="0" w:noHBand="0" w:noVBand="1"/>
      </w:tblPr>
      <w:tblGrid>
        <w:gridCol w:w="2880"/>
        <w:gridCol w:w="2880"/>
        <w:gridCol w:w="2880"/>
      </w:tblGrid>
      <w:tr w:rsidR="0097692E" w:rsidRPr="00F71420" w14:paraId="47FF9B6A" w14:textId="77777777" w:rsidTr="00F7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A27389" w14:textId="77777777" w:rsidR="0097692E" w:rsidRPr="00F71420" w:rsidRDefault="00C74565">
            <w:pPr>
              <w:rPr>
                <w:rFonts w:ascii="Aptos" w:hAnsi="Aptos"/>
              </w:rPr>
            </w:pPr>
            <w:r w:rsidRPr="00F71420">
              <w:rPr>
                <w:rFonts w:ascii="Aptos" w:hAnsi="Aptos"/>
              </w:rPr>
              <w:t>Task</w:t>
            </w:r>
          </w:p>
        </w:tc>
        <w:tc>
          <w:tcPr>
            <w:tcW w:w="2880" w:type="dxa"/>
          </w:tcPr>
          <w:p w14:paraId="2A371820" w14:textId="77777777" w:rsidR="0097692E" w:rsidRPr="00F71420" w:rsidRDefault="00C74565">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Assignee</w:t>
            </w:r>
          </w:p>
        </w:tc>
        <w:tc>
          <w:tcPr>
            <w:tcW w:w="2880" w:type="dxa"/>
          </w:tcPr>
          <w:p w14:paraId="1EA556CC" w14:textId="77777777" w:rsidR="0097692E" w:rsidRPr="00F71420" w:rsidRDefault="00C74565">
            <w:pPr>
              <w:cnfStyle w:val="100000000000" w:firstRow="1" w:lastRow="0" w:firstColumn="0" w:lastColumn="0" w:oddVBand="0" w:evenVBand="0" w:oddHBand="0" w:evenHBand="0" w:firstRowFirstColumn="0" w:firstRowLastColumn="0" w:lastRowFirstColumn="0" w:lastRowLastColumn="0"/>
              <w:rPr>
                <w:rFonts w:ascii="Aptos" w:hAnsi="Aptos"/>
              </w:rPr>
            </w:pPr>
            <w:r w:rsidRPr="00F71420">
              <w:rPr>
                <w:rFonts w:ascii="Aptos" w:hAnsi="Aptos"/>
              </w:rPr>
              <w:t>Status</w:t>
            </w:r>
          </w:p>
        </w:tc>
      </w:tr>
      <w:tr w:rsidR="00F71420" w:rsidRPr="00F71420" w14:paraId="383C425F"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C5ACBD6" w14:textId="570C0608" w:rsidR="00F71420" w:rsidRPr="00F71420" w:rsidRDefault="00BB3448">
            <w:pPr>
              <w:rPr>
                <w:rFonts w:ascii="Aptos" w:hAnsi="Aptos"/>
              </w:rPr>
            </w:pPr>
            <w:r>
              <w:rPr>
                <w:rFonts w:ascii="Aptos" w:hAnsi="Aptos"/>
              </w:rPr>
              <w:t>Do the e-commerce page</w:t>
            </w:r>
          </w:p>
        </w:tc>
        <w:tc>
          <w:tcPr>
            <w:tcW w:w="2880" w:type="dxa"/>
          </w:tcPr>
          <w:p w14:paraId="724AD12B" w14:textId="4222FDDD" w:rsidR="00F71420" w:rsidRPr="00F71420" w:rsidRDefault="00BB3448">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Brayan Jácome</w:t>
            </w:r>
          </w:p>
        </w:tc>
        <w:tc>
          <w:tcPr>
            <w:tcW w:w="2880" w:type="dxa"/>
          </w:tcPr>
          <w:p w14:paraId="3B474559" w14:textId="19F5C614" w:rsidR="00F71420" w:rsidRPr="00F71420" w:rsidRDefault="00BB3448">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pending</w:t>
            </w:r>
          </w:p>
        </w:tc>
      </w:tr>
      <w:tr w:rsidR="00F71420" w:rsidRPr="00F71420" w14:paraId="64A18FB3" w14:textId="77777777" w:rsidTr="00F71420">
        <w:tc>
          <w:tcPr>
            <w:cnfStyle w:val="001000000000" w:firstRow="0" w:lastRow="0" w:firstColumn="1" w:lastColumn="0" w:oddVBand="0" w:evenVBand="0" w:oddHBand="0" w:evenHBand="0" w:firstRowFirstColumn="0" w:firstRowLastColumn="0" w:lastRowFirstColumn="0" w:lastRowLastColumn="0"/>
            <w:tcW w:w="2880" w:type="dxa"/>
          </w:tcPr>
          <w:p w14:paraId="7F5B64C0" w14:textId="7BBB33EF" w:rsidR="00F71420" w:rsidRPr="00F71420" w:rsidRDefault="00BB3448">
            <w:pPr>
              <w:rPr>
                <w:rFonts w:ascii="Aptos" w:hAnsi="Aptos"/>
              </w:rPr>
            </w:pPr>
            <w:r>
              <w:rPr>
                <w:rFonts w:ascii="Aptos" w:hAnsi="Aptos"/>
              </w:rPr>
              <w:t>Do the checkout page</w:t>
            </w:r>
          </w:p>
        </w:tc>
        <w:tc>
          <w:tcPr>
            <w:tcW w:w="2880" w:type="dxa"/>
          </w:tcPr>
          <w:p w14:paraId="70350AAA" w14:textId="2AA96C79" w:rsidR="00F71420" w:rsidRPr="00F71420" w:rsidRDefault="00BB3448">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Sebastián Lasso</w:t>
            </w:r>
          </w:p>
        </w:tc>
        <w:tc>
          <w:tcPr>
            <w:tcW w:w="2880" w:type="dxa"/>
          </w:tcPr>
          <w:p w14:paraId="3DE711C5" w14:textId="245D045A" w:rsidR="00F71420" w:rsidRPr="00F71420" w:rsidRDefault="00BB3448">
            <w:pPr>
              <w:cnfStyle w:val="000000000000" w:firstRow="0" w:lastRow="0" w:firstColumn="0" w:lastColumn="0" w:oddVBand="0" w:evenVBand="0" w:oddHBand="0" w:evenHBand="0" w:firstRowFirstColumn="0" w:firstRowLastColumn="0" w:lastRowFirstColumn="0" w:lastRowLastColumn="0"/>
              <w:rPr>
                <w:rFonts w:ascii="Aptos" w:hAnsi="Aptos"/>
              </w:rPr>
            </w:pPr>
            <w:r>
              <w:rPr>
                <w:rFonts w:ascii="Aptos" w:hAnsi="Aptos"/>
              </w:rPr>
              <w:t>pending</w:t>
            </w:r>
          </w:p>
        </w:tc>
      </w:tr>
      <w:tr w:rsidR="00BB3448" w:rsidRPr="00F71420" w14:paraId="7B649EF4" w14:textId="77777777" w:rsidTr="00F7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F4A643A" w14:textId="208B4165" w:rsidR="00BB3448" w:rsidRDefault="00BB3448">
            <w:pPr>
              <w:rPr>
                <w:rFonts w:ascii="Aptos" w:hAnsi="Aptos"/>
              </w:rPr>
            </w:pPr>
            <w:r>
              <w:rPr>
                <w:rFonts w:ascii="Aptos" w:hAnsi="Aptos"/>
              </w:rPr>
              <w:t>Do the home and login page</w:t>
            </w:r>
          </w:p>
        </w:tc>
        <w:tc>
          <w:tcPr>
            <w:tcW w:w="2880" w:type="dxa"/>
          </w:tcPr>
          <w:p w14:paraId="53F3E02F" w14:textId="0FE330CD" w:rsidR="00BB3448" w:rsidRPr="00F71420" w:rsidRDefault="00BB3448">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Diana Guerra</w:t>
            </w:r>
          </w:p>
        </w:tc>
        <w:tc>
          <w:tcPr>
            <w:tcW w:w="2880" w:type="dxa"/>
          </w:tcPr>
          <w:p w14:paraId="4DEC401E" w14:textId="5A2B43AC" w:rsidR="00BB3448" w:rsidRPr="00F71420" w:rsidRDefault="00BB3448">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pending</w:t>
            </w:r>
          </w:p>
        </w:tc>
      </w:tr>
    </w:tbl>
    <w:p w14:paraId="33F9FA0A" w14:textId="2C8D1991" w:rsidR="0097692E" w:rsidRPr="00F71420" w:rsidRDefault="00C74565">
      <w:pPr>
        <w:rPr>
          <w:rFonts w:ascii="Aptos" w:hAnsi="Aptos"/>
        </w:rPr>
      </w:pPr>
      <w:r w:rsidRPr="00F71420">
        <w:rPr>
          <w:rFonts w:ascii="Aptos" w:hAnsi="Aptos"/>
        </w:rPr>
        <w:br/>
      </w:r>
      <w:r w:rsidRPr="00F71420">
        <w:rPr>
          <w:rFonts w:ascii="Segoe UI Emoji" w:hAnsi="Segoe UI Emoji" w:cs="Segoe UI Emoji"/>
        </w:rPr>
        <w:t>✍</w:t>
      </w:r>
      <w:r w:rsidRPr="00F71420">
        <w:rPr>
          <w:rFonts w:ascii="Segoe UI Emoji" w:hAnsi="Segoe UI Emoji" w:cs="Segoe UI Emoji"/>
        </w:rPr>
        <w:t>️</w:t>
      </w:r>
      <w:r w:rsidRPr="00F71420">
        <w:rPr>
          <w:rFonts w:ascii="Aptos" w:hAnsi="Aptos"/>
        </w:rPr>
        <w:t xml:space="preserve"> Additional Notes:</w:t>
      </w:r>
      <w:r w:rsidR="00BB3448">
        <w:rPr>
          <w:rFonts w:ascii="Aptos" w:hAnsi="Aptos"/>
        </w:rPr>
        <w:t xml:space="preserve"> None</w:t>
      </w:r>
    </w:p>
    <w:p w14:paraId="1E860B33" w14:textId="77777777" w:rsidR="0097692E" w:rsidRPr="00F71420" w:rsidRDefault="00C74565">
      <w:pPr>
        <w:rPr>
          <w:rFonts w:ascii="Aptos" w:hAnsi="Aptos"/>
        </w:rPr>
      </w:pPr>
      <w:r w:rsidRPr="00F71420">
        <w:rPr>
          <w:rFonts w:ascii="Aptos" w:hAnsi="Aptos"/>
        </w:rPr>
        <w:br/>
      </w:r>
      <w:r w:rsidRPr="00F71420">
        <w:rPr>
          <w:rFonts w:ascii="Segoe UI Emoji" w:hAnsi="Segoe UI Emoji" w:cs="Segoe UI Emoji"/>
        </w:rPr>
        <w:t>📌</w:t>
      </w:r>
      <w:r w:rsidRPr="00F71420">
        <w:rPr>
          <w:rFonts w:ascii="Aptos" w:hAnsi="Aptos"/>
        </w:rPr>
        <w:t xml:space="preserve"> Next Meeting (if applicable):</w:t>
      </w:r>
    </w:p>
    <w:p w14:paraId="176852E3" w14:textId="58D52010" w:rsidR="0097692E" w:rsidRPr="00F71420" w:rsidRDefault="00C74565">
      <w:pPr>
        <w:rPr>
          <w:rFonts w:ascii="Aptos" w:hAnsi="Aptos"/>
        </w:rPr>
      </w:pPr>
      <w:r w:rsidRPr="00F71420">
        <w:rPr>
          <w:rFonts w:ascii="Aptos" w:hAnsi="Aptos"/>
        </w:rPr>
        <w:t xml:space="preserve">Estimated Date: </w:t>
      </w:r>
      <w:r w:rsidR="00BB3448">
        <w:rPr>
          <w:rFonts w:ascii="Aptos" w:hAnsi="Aptos"/>
        </w:rPr>
        <w:t>18/05/2024</w:t>
      </w:r>
    </w:p>
    <w:p w14:paraId="18407A27" w14:textId="4DD935AD" w:rsidR="0097692E" w:rsidRPr="00F71420" w:rsidRDefault="00C74565">
      <w:pPr>
        <w:rPr>
          <w:rFonts w:ascii="Aptos" w:hAnsi="Aptos"/>
        </w:rPr>
      </w:pPr>
      <w:r w:rsidRPr="00F71420">
        <w:rPr>
          <w:rFonts w:ascii="Aptos" w:hAnsi="Aptos"/>
        </w:rPr>
        <w:t>Time:</w:t>
      </w:r>
      <w:r w:rsidR="00BB3448">
        <w:rPr>
          <w:rFonts w:ascii="Aptos" w:hAnsi="Aptos"/>
        </w:rPr>
        <w:t xml:space="preserve"> 6:00 PM</w:t>
      </w:r>
    </w:p>
    <w:p w14:paraId="7C9AD9AB" w14:textId="78D955E9" w:rsidR="0097692E" w:rsidRDefault="00C74565">
      <w:pPr>
        <w:rPr>
          <w:rFonts w:ascii="Aptos" w:hAnsi="Aptos"/>
        </w:rPr>
      </w:pPr>
      <w:r w:rsidRPr="00F71420">
        <w:rPr>
          <w:rFonts w:ascii="Aptos" w:hAnsi="Aptos"/>
        </w:rPr>
        <w:t xml:space="preserve">Topics to be discussed: </w:t>
      </w:r>
    </w:p>
    <w:p w14:paraId="4132B243" w14:textId="06C5E2A6" w:rsidR="00BB3448" w:rsidRDefault="00BB3448" w:rsidP="00BB3448">
      <w:pPr>
        <w:pStyle w:val="Prrafodelista"/>
        <w:numPr>
          <w:ilvl w:val="0"/>
          <w:numId w:val="11"/>
        </w:numPr>
        <w:rPr>
          <w:rFonts w:ascii="Aptos" w:hAnsi="Aptos"/>
        </w:rPr>
      </w:pPr>
      <w:r>
        <w:rPr>
          <w:rFonts w:ascii="Aptos" w:hAnsi="Aptos"/>
        </w:rPr>
        <w:t>Login Page</w:t>
      </w:r>
    </w:p>
    <w:p w14:paraId="1303E185" w14:textId="4990E60C" w:rsidR="00BB3448" w:rsidRDefault="00BB3448" w:rsidP="00BB3448">
      <w:pPr>
        <w:pStyle w:val="Prrafodelista"/>
        <w:numPr>
          <w:ilvl w:val="0"/>
          <w:numId w:val="11"/>
        </w:numPr>
        <w:rPr>
          <w:rFonts w:ascii="Aptos" w:hAnsi="Aptos"/>
        </w:rPr>
      </w:pPr>
      <w:r>
        <w:rPr>
          <w:rFonts w:ascii="Aptos" w:hAnsi="Aptos"/>
        </w:rPr>
        <w:t>E-commerce page</w:t>
      </w:r>
    </w:p>
    <w:p w14:paraId="741E88DE" w14:textId="6DAA6BB2" w:rsidR="00BB3448" w:rsidRPr="00BB3448" w:rsidRDefault="00BB3448" w:rsidP="00BB3448">
      <w:pPr>
        <w:pStyle w:val="Prrafodelista"/>
        <w:numPr>
          <w:ilvl w:val="0"/>
          <w:numId w:val="11"/>
        </w:numPr>
        <w:rPr>
          <w:rFonts w:ascii="Aptos" w:hAnsi="Aptos"/>
        </w:rPr>
      </w:pPr>
      <w:r>
        <w:rPr>
          <w:rFonts w:ascii="Aptos" w:hAnsi="Aptos"/>
        </w:rPr>
        <w:t>Checkout and cart</w:t>
      </w:r>
    </w:p>
    <w:p w14:paraId="4396784B" w14:textId="788F7A53" w:rsidR="0097692E" w:rsidRPr="00F71420" w:rsidRDefault="00C74565">
      <w:pPr>
        <w:rPr>
          <w:rFonts w:ascii="Aptos" w:hAnsi="Aptos"/>
        </w:rPr>
      </w:pPr>
      <w:r w:rsidRPr="00F71420">
        <w:rPr>
          <w:rFonts w:ascii="Aptos" w:hAnsi="Aptos"/>
        </w:rPr>
        <w:t xml:space="preserve"> </w:t>
      </w:r>
    </w:p>
    <w:sectPr w:rsidR="0097692E" w:rsidRPr="00F714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A582AEF"/>
    <w:multiLevelType w:val="hybridMultilevel"/>
    <w:tmpl w:val="85627A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8A663B9"/>
    <w:multiLevelType w:val="hybridMultilevel"/>
    <w:tmpl w:val="F49A6C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6A2"/>
    <w:rsid w:val="0015074B"/>
    <w:rsid w:val="001A53C9"/>
    <w:rsid w:val="0029639D"/>
    <w:rsid w:val="00326F90"/>
    <w:rsid w:val="005617D9"/>
    <w:rsid w:val="0069444E"/>
    <w:rsid w:val="0097692E"/>
    <w:rsid w:val="00AA1D8D"/>
    <w:rsid w:val="00B47730"/>
    <w:rsid w:val="00BB3448"/>
    <w:rsid w:val="00C74565"/>
    <w:rsid w:val="00CB0664"/>
    <w:rsid w:val="00F71420"/>
    <w:rsid w:val="00FC693F"/>
    <w:rsid w:val="00FD3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6C900"/>
  <w14:defaultImageDpi w14:val="300"/>
  <w15:docId w15:val="{6947BB49-11AB-4AA4-9695-9E25C129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4-nfasis5">
    <w:name w:val="Grid Table 4 Accent 5"/>
    <w:basedOn w:val="Tablanormal"/>
    <w:uiPriority w:val="49"/>
    <w:rsid w:val="00F7142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3">
    <w:name w:val="Grid Table 4 Accent 3"/>
    <w:basedOn w:val="Tablanormal"/>
    <w:uiPriority w:val="49"/>
    <w:rsid w:val="00F7142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257</Words>
  <Characters>1414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Brayan Jácome</cp:lastModifiedBy>
  <cp:revision>5</cp:revision>
  <dcterms:created xsi:type="dcterms:W3CDTF">2013-12-23T23:15:00Z</dcterms:created>
  <dcterms:modified xsi:type="dcterms:W3CDTF">2025-05-18T00:09:00Z</dcterms:modified>
  <cp:category/>
</cp:coreProperties>
</file>